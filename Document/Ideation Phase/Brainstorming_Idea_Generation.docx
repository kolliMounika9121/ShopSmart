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P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48209F05" w14:textId="35555A70" w:rsidR="00DC7B14" w:rsidRPr="00036822" w:rsidRDefault="00000000" w:rsidP="00036822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36822">
        <w:rPr>
          <w:rFonts w:ascii="Times New Roman" w:hAnsi="Times New Roman" w:cs="Times New Roman"/>
          <w:color w:val="auto"/>
          <w:sz w:val="32"/>
          <w:szCs w:val="32"/>
        </w:rPr>
        <w:t>Brainstorm &amp; Idea Prioritization</w:t>
      </w:r>
    </w:p>
    <w:p w14:paraId="6FC050D9" w14:textId="77777777" w:rsidR="00036822" w:rsidRPr="00036822" w:rsidRDefault="00036822" w:rsidP="000368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508"/>
      </w:tblGrid>
      <w:tr w:rsidR="00036822" w14:paraId="2B519CB0" w14:textId="7EA87297" w:rsidTr="00036822">
        <w:tblPrEx>
          <w:tblCellMar>
            <w:top w:w="0" w:type="dxa"/>
            <w:bottom w:w="0" w:type="dxa"/>
          </w:tblCellMar>
        </w:tblPrEx>
        <w:trPr>
          <w:trHeight w:val="941"/>
          <w:jc w:val="center"/>
        </w:trPr>
        <w:tc>
          <w:tcPr>
            <w:tcW w:w="4947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48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036822">
        <w:tblPrEx>
          <w:tblCellMar>
            <w:top w:w="0" w:type="dxa"/>
            <w:bottom w:w="0" w:type="dxa"/>
          </w:tblCellMar>
        </w:tblPrEx>
        <w:trPr>
          <w:trHeight w:val="941"/>
          <w:jc w:val="center"/>
        </w:trPr>
        <w:tc>
          <w:tcPr>
            <w:tcW w:w="4947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948" w:type="dxa"/>
            <w:vAlign w:val="center"/>
          </w:tcPr>
          <w:p w14:paraId="657ABF48" w14:textId="18F01A11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LTVIP2025TMID53033</w:t>
            </w:r>
          </w:p>
        </w:tc>
      </w:tr>
      <w:tr w:rsidR="00036822" w14:paraId="1722B39D" w14:textId="77777777" w:rsidTr="00036822">
        <w:tblPrEx>
          <w:tblCellMar>
            <w:top w:w="0" w:type="dxa"/>
            <w:bottom w:w="0" w:type="dxa"/>
          </w:tblCellMar>
        </w:tblPrEx>
        <w:trPr>
          <w:trHeight w:val="941"/>
          <w:jc w:val="center"/>
        </w:trPr>
        <w:tc>
          <w:tcPr>
            <w:tcW w:w="4947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48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ShopSmart: Your Digital Grocery Store Experience</w:t>
            </w:r>
          </w:p>
        </w:tc>
      </w:tr>
    </w:tbl>
    <w:p w14:paraId="26815012" w14:textId="34F0BD2C" w:rsidR="00DC7B14" w:rsidRPr="00036822" w:rsidRDefault="00DC7B14" w:rsidP="00425852">
      <w:pPr>
        <w:ind w:left="-567" w:right="-999" w:firstLine="426"/>
        <w:rPr>
          <w:rFonts w:ascii="Times New Roman" w:hAnsi="Times New Roman" w:cs="Times New Roman"/>
          <w:sz w:val="28"/>
          <w:szCs w:val="28"/>
        </w:rPr>
      </w:pPr>
    </w:p>
    <w:p w14:paraId="49E9806E" w14:textId="77777777" w:rsidR="00DC7B14" w:rsidRPr="00425852" w:rsidRDefault="00000000" w:rsidP="00425852">
      <w:pPr>
        <w:pStyle w:val="Heading2"/>
        <w:ind w:left="-567" w:right="-858" w:hanging="426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Step-1: Team Gathering, Collaboration and Select the Problem Statement</w:t>
      </w:r>
    </w:p>
    <w:p w14:paraId="1DF0D727" w14:textId="77777777" w:rsidR="00DC7B14" w:rsidRPr="00036822" w:rsidRDefault="00000000" w:rsidP="00425852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425852">
        <w:rPr>
          <w:rFonts w:ascii="Times New Roman" w:hAnsi="Times New Roman" w:cs="Times New Roman"/>
          <w:sz w:val="28"/>
          <w:szCs w:val="28"/>
        </w:rPr>
        <w:br/>
        <w:t>Our team of four members collaboratively discussed various real-world problems in the grocery sector. We identified key challenges faced by customers and sellers. After analyzing the feasibility and impact of various options, we selected the problem statement:</w:t>
      </w:r>
      <w:r w:rsidRPr="00425852">
        <w:rPr>
          <w:rFonts w:ascii="Times New Roman" w:hAnsi="Times New Roman" w:cs="Times New Roman"/>
          <w:sz w:val="28"/>
          <w:szCs w:val="28"/>
        </w:rPr>
        <w:br/>
        <w:t>"How might we provide a seamless digital platform for users to shop groceries anytime, especially during non-working store hours?".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p w14:paraId="3B7AA8D1" w14:textId="77777777" w:rsidR="00DC7B14" w:rsidRPr="00425852" w:rsidRDefault="00000000" w:rsidP="00036822">
      <w:pPr>
        <w:pStyle w:val="Heading2"/>
        <w:ind w:left="-1800" w:firstLine="807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Step-2: Brainstorm, Idea Listing and Grouping</w:t>
      </w:r>
    </w:p>
    <w:p w14:paraId="45FD1916" w14:textId="77777777" w:rsidR="00425852" w:rsidRPr="00425852" w:rsidRDefault="00000000" w:rsidP="00036822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</w:r>
      <w:r w:rsidRPr="00425852">
        <w:rPr>
          <w:rFonts w:ascii="Times New Roman" w:hAnsi="Times New Roman" w:cs="Times New Roman"/>
          <w:b/>
          <w:bCs/>
          <w:sz w:val="28"/>
          <w:szCs w:val="28"/>
        </w:rPr>
        <w:t>Ideas Generated:</w:t>
      </w:r>
    </w:p>
    <w:p w14:paraId="6A7842BF" w14:textId="77777777" w:rsidR="00425852" w:rsidRDefault="00000000" w:rsidP="00425852">
      <w:pPr>
        <w:ind w:left="-567"/>
        <w:rPr>
          <w:rFonts w:ascii="Times New Roman" w:hAnsi="Times New Roman" w:cs="Times New Roman"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  <w:t>1. Enable users to order groceries online through a web/mobile app.</w:t>
      </w:r>
      <w:r w:rsidRPr="00036822">
        <w:rPr>
          <w:rFonts w:ascii="Times New Roman" w:hAnsi="Times New Roman" w:cs="Times New Roman"/>
          <w:sz w:val="28"/>
          <w:szCs w:val="28"/>
        </w:rPr>
        <w:br/>
        <w:t>2. Allow role-based access for customers, sellers, and administrators.</w:t>
      </w:r>
      <w:r w:rsidRPr="00036822">
        <w:rPr>
          <w:rFonts w:ascii="Times New Roman" w:hAnsi="Times New Roman" w:cs="Times New Roman"/>
          <w:sz w:val="28"/>
          <w:szCs w:val="28"/>
        </w:rPr>
        <w:br/>
        <w:t>3. Real-time cart updates and inventory tracking.</w:t>
      </w:r>
      <w:r w:rsidRPr="00036822">
        <w:rPr>
          <w:rFonts w:ascii="Times New Roman" w:hAnsi="Times New Roman" w:cs="Times New Roman"/>
          <w:sz w:val="28"/>
          <w:szCs w:val="28"/>
        </w:rPr>
        <w:br/>
        <w:t>4. Admin dashboard for system monitoring and seller approval.</w:t>
      </w:r>
      <w:r w:rsidRPr="00036822">
        <w:rPr>
          <w:rFonts w:ascii="Times New Roman" w:hAnsi="Times New Roman" w:cs="Times New Roman"/>
          <w:sz w:val="28"/>
          <w:szCs w:val="28"/>
        </w:rPr>
        <w:br/>
        <w:t>5. Smart filters for quick product search (by category, price).</w:t>
      </w:r>
      <w:r w:rsidRPr="00036822">
        <w:rPr>
          <w:rFonts w:ascii="Times New Roman" w:hAnsi="Times New Roman" w:cs="Times New Roman"/>
          <w:sz w:val="28"/>
          <w:szCs w:val="28"/>
        </w:rPr>
        <w:br/>
        <w:t>6. Support multiple payment methods including COD.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lastRenderedPageBreak/>
        <w:t>7. Notification system via SMS/email for order updates.</w:t>
      </w:r>
      <w:r w:rsidRPr="00036822">
        <w:rPr>
          <w:rFonts w:ascii="Times New Roman" w:hAnsi="Times New Roman" w:cs="Times New Roman"/>
          <w:sz w:val="28"/>
          <w:szCs w:val="28"/>
        </w:rPr>
        <w:br/>
        <w:t>8. Delivery tracking system for users.</w:t>
      </w:r>
      <w:r w:rsidRPr="00036822">
        <w:rPr>
          <w:rFonts w:ascii="Times New Roman" w:hAnsi="Times New Roman" w:cs="Times New Roman"/>
          <w:sz w:val="28"/>
          <w:szCs w:val="28"/>
        </w:rPr>
        <w:br/>
        <w:t>9. Separate dashboards for seller and admin roles.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425852">
        <w:rPr>
          <w:rFonts w:ascii="Times New Roman" w:hAnsi="Times New Roman" w:cs="Times New Roman"/>
          <w:b/>
          <w:bCs/>
          <w:sz w:val="28"/>
          <w:szCs w:val="28"/>
        </w:rPr>
        <w:br/>
        <w:t>Grouped Under:</w:t>
      </w:r>
    </w:p>
    <w:p w14:paraId="6BAB35DC" w14:textId="0C3F84A1" w:rsidR="00DC7B14" w:rsidRPr="00036822" w:rsidRDefault="00000000" w:rsidP="00425852">
      <w:pPr>
        <w:ind w:left="-567"/>
        <w:rPr>
          <w:rFonts w:ascii="Times New Roman" w:hAnsi="Times New Roman" w:cs="Times New Roman"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  <w:t xml:space="preserve">• User Convenience: </w:t>
      </w:r>
      <w:r w:rsidR="00425852">
        <w:rPr>
          <w:rFonts w:ascii="Times New Roman" w:hAnsi="Times New Roman" w:cs="Times New Roman"/>
          <w:sz w:val="28"/>
          <w:szCs w:val="28"/>
        </w:rPr>
        <w:t xml:space="preserve"> </w:t>
      </w:r>
      <w:r w:rsidRPr="00036822">
        <w:rPr>
          <w:rFonts w:ascii="Times New Roman" w:hAnsi="Times New Roman" w:cs="Times New Roman"/>
          <w:sz w:val="28"/>
          <w:szCs w:val="28"/>
        </w:rPr>
        <w:t>Smart filters, easy cart, delivery tracking.</w:t>
      </w:r>
      <w:r w:rsidRPr="00036822">
        <w:rPr>
          <w:rFonts w:ascii="Times New Roman" w:hAnsi="Times New Roman" w:cs="Times New Roman"/>
          <w:sz w:val="28"/>
          <w:szCs w:val="28"/>
        </w:rPr>
        <w:br/>
        <w:t xml:space="preserve">• Admin Control: </w:t>
      </w:r>
      <w:r w:rsidR="00425852">
        <w:rPr>
          <w:rFonts w:ascii="Times New Roman" w:hAnsi="Times New Roman" w:cs="Times New Roman"/>
          <w:sz w:val="28"/>
          <w:szCs w:val="28"/>
        </w:rPr>
        <w:t xml:space="preserve">    </w:t>
      </w:r>
      <w:r w:rsidRPr="00036822">
        <w:rPr>
          <w:rFonts w:ascii="Times New Roman" w:hAnsi="Times New Roman" w:cs="Times New Roman"/>
          <w:sz w:val="28"/>
          <w:szCs w:val="28"/>
        </w:rPr>
        <w:t>Admin dashboard, seller approvals.</w:t>
      </w:r>
      <w:r w:rsidRPr="00036822">
        <w:rPr>
          <w:rFonts w:ascii="Times New Roman" w:hAnsi="Times New Roman" w:cs="Times New Roman"/>
          <w:sz w:val="28"/>
          <w:szCs w:val="28"/>
        </w:rPr>
        <w:br/>
        <w:t>• Real-time Updates: Cart, order, and product changes in real-time.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p w14:paraId="223E3442" w14:textId="77777777" w:rsidR="00DC7B14" w:rsidRDefault="00000000" w:rsidP="00425852">
      <w:pPr>
        <w:pStyle w:val="Heading2"/>
        <w:ind w:left="-993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Step-3: Idea Prioritization</w:t>
      </w:r>
    </w:p>
    <w:p w14:paraId="552F26F2" w14:textId="77777777" w:rsidR="00425852" w:rsidRDefault="00425852" w:rsidP="00425852"/>
    <w:p w14:paraId="539E230C" w14:textId="77777777" w:rsidR="00425852" w:rsidRPr="00425852" w:rsidRDefault="00425852" w:rsidP="00425852"/>
    <w:p w14:paraId="118408A8" w14:textId="75EEE878" w:rsidR="00425852" w:rsidRPr="00425852" w:rsidRDefault="00425852" w:rsidP="00425852">
      <w:pPr>
        <w:rPr>
          <w:lang w:val="en-IN"/>
        </w:rPr>
      </w:pPr>
      <w:r w:rsidRPr="00425852">
        <w:rPr>
          <w:lang w:val="en-IN"/>
        </w:rPr>
        <w:drawing>
          <wp:inline distT="0" distB="0" distL="0" distR="0" wp14:anchorId="72C52E09" wp14:editId="7541BCA4">
            <wp:extent cx="5486400" cy="4570730"/>
            <wp:effectExtent l="0" t="0" r="0" b="1270"/>
            <wp:docPr id="1540474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7ADA" w14:textId="3E9BD8C5" w:rsidR="00DC7B14" w:rsidRPr="00425852" w:rsidRDefault="00000000" w:rsidP="00A7734D">
      <w:pPr>
        <w:ind w:left="-426"/>
      </w:pPr>
      <w:r w:rsidRPr="004258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Prioritization Matrix (Impact vs. Effort):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High Impact - Low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Smart filters</w:t>
      </w:r>
      <w:r w:rsidRPr="00036822">
        <w:rPr>
          <w:rFonts w:ascii="Times New Roman" w:hAnsi="Times New Roman" w:cs="Times New Roman"/>
          <w:sz w:val="28"/>
          <w:szCs w:val="28"/>
        </w:rPr>
        <w:br/>
        <w:t>• Role-based login system</w:t>
      </w:r>
      <w:r w:rsidRPr="00036822">
        <w:rPr>
          <w:rFonts w:ascii="Times New Roman" w:hAnsi="Times New Roman" w:cs="Times New Roman"/>
          <w:sz w:val="28"/>
          <w:szCs w:val="28"/>
        </w:rPr>
        <w:br/>
        <w:t>• Basic cart &amp; checkout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High Impact - High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Real-time updates</w:t>
      </w:r>
      <w:r w:rsidRPr="00036822">
        <w:rPr>
          <w:rFonts w:ascii="Times New Roman" w:hAnsi="Times New Roman" w:cs="Times New Roman"/>
          <w:sz w:val="28"/>
          <w:szCs w:val="28"/>
        </w:rPr>
        <w:br/>
        <w:t>• Admin dashboard</w:t>
      </w:r>
      <w:r w:rsidRPr="00036822">
        <w:rPr>
          <w:rFonts w:ascii="Times New Roman" w:hAnsi="Times New Roman" w:cs="Times New Roman"/>
          <w:sz w:val="28"/>
          <w:szCs w:val="28"/>
        </w:rPr>
        <w:br/>
        <w:t>• Delivery tracking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Low Impact - Low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Basic notifications</w:t>
      </w:r>
      <w:r w:rsidRPr="00036822">
        <w:rPr>
          <w:rFonts w:ascii="Times New Roman" w:hAnsi="Times New Roman" w:cs="Times New Roman"/>
          <w:sz w:val="28"/>
          <w:szCs w:val="28"/>
        </w:rPr>
        <w:br/>
        <w:t>• Product rating UI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Low Impact - High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AI-based recommendations (Future enhancement)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sectPr w:rsidR="00DC7B14" w:rsidRPr="00425852" w:rsidSect="00036822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4D512" w14:textId="77777777" w:rsidR="009C270A" w:rsidRDefault="009C270A" w:rsidP="00036822">
      <w:pPr>
        <w:spacing w:after="0" w:line="240" w:lineRule="auto"/>
      </w:pPr>
      <w:r>
        <w:separator/>
      </w:r>
    </w:p>
  </w:endnote>
  <w:endnote w:type="continuationSeparator" w:id="0">
    <w:p w14:paraId="45AC1BDB" w14:textId="77777777" w:rsidR="009C270A" w:rsidRDefault="009C270A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9301E" w14:textId="77777777" w:rsidR="009C270A" w:rsidRDefault="009C270A" w:rsidP="00036822">
      <w:pPr>
        <w:spacing w:after="0" w:line="240" w:lineRule="auto"/>
      </w:pPr>
      <w:r>
        <w:separator/>
      </w:r>
    </w:p>
  </w:footnote>
  <w:footnote w:type="continuationSeparator" w:id="0">
    <w:p w14:paraId="180FA621" w14:textId="77777777" w:rsidR="009C270A" w:rsidRDefault="009C270A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15074B"/>
    <w:rsid w:val="0029639D"/>
    <w:rsid w:val="00326F90"/>
    <w:rsid w:val="00425852"/>
    <w:rsid w:val="004D6BDC"/>
    <w:rsid w:val="009C270A"/>
    <w:rsid w:val="009F3574"/>
    <w:rsid w:val="00A7734D"/>
    <w:rsid w:val="00AA1D8D"/>
    <w:rsid w:val="00B47730"/>
    <w:rsid w:val="00CB0664"/>
    <w:rsid w:val="00DC7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kolli mounika</cp:lastModifiedBy>
  <cp:revision>3</cp:revision>
  <dcterms:created xsi:type="dcterms:W3CDTF">2025-06-27T07:09:00Z</dcterms:created>
  <dcterms:modified xsi:type="dcterms:W3CDTF">2025-06-27T07:10:00Z</dcterms:modified>
  <cp:category/>
</cp:coreProperties>
</file>